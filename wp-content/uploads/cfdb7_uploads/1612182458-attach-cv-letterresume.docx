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1" w:name="_GoBack"/>
      <w:bookmarkEnd w:id="1"/>
      <w:r>
        <w:rPr>
          <w:rFonts w:hint="default"/>
          <w:lang w:val="en-US"/>
        </w:rPr>
        <w:t>Dear Sir or Madam,</w:t>
      </w:r>
    </w:p>
    <w:p/>
    <w:p/>
    <w:p>
      <w:r>
        <w:t>My name is Branko Solaja and I live in Zrenjanin.</w:t>
      </w:r>
    </w:p>
    <w:p/>
    <w:p>
      <w:r>
        <w:t xml:space="preserve">I would like to apply for the position </w:t>
      </w:r>
      <w:r>
        <w:rPr>
          <w:rFonts w:hint="default"/>
          <w:lang w:val="en-US"/>
        </w:rPr>
        <w:t xml:space="preserve">WordPress </w:t>
      </w:r>
      <w:r>
        <w:rPr>
          <w:rFonts w:hint="default"/>
        </w:rPr>
        <w:t>Developer</w:t>
      </w:r>
      <w:r>
        <w:t>.</w:t>
      </w:r>
    </w:p>
    <w:p>
      <w:pPr>
        <w:rPr>
          <w:rStyle w:val="6"/>
          <w:rFonts w:hint="default"/>
          <w:lang w:val="sr-Latn-RS" w:eastAsia="zh-CN"/>
        </w:rPr>
      </w:pPr>
      <w:r>
        <w:rPr>
          <w:rStyle w:val="6"/>
          <w:rFonts w:hint="default"/>
          <w:lang w:val="sr-Latn-RS" w:eastAsia="zh-CN"/>
        </w:rPr>
        <w:fldChar w:fldCharType="begin"/>
      </w:r>
      <w:r>
        <w:rPr>
          <w:rStyle w:val="6"/>
          <w:rFonts w:hint="default"/>
          <w:lang w:val="sr-Latn-RS" w:eastAsia="zh-CN"/>
        </w:rPr>
        <w:instrText xml:space="preserve"> HYPERLINK "https://www.cosmicdevelopment.com/careers/wordpress-developer-2/" </w:instrText>
      </w:r>
      <w:r>
        <w:rPr>
          <w:rStyle w:val="6"/>
          <w:rFonts w:hint="default"/>
          <w:lang w:val="sr-Latn-RS" w:eastAsia="zh-CN"/>
        </w:rPr>
        <w:fldChar w:fldCharType="separate"/>
      </w:r>
      <w:r>
        <w:rPr>
          <w:rStyle w:val="7"/>
          <w:rFonts w:hint="default"/>
          <w:lang w:val="sr-Latn-RS" w:eastAsia="zh-CN" w:bidi="zh-CN"/>
        </w:rPr>
        <w:t>https://www.cosmicdevelopment.com/careers/wordpress-developer-2/</w:t>
      </w:r>
      <w:r>
        <w:rPr>
          <w:rStyle w:val="6"/>
          <w:rFonts w:hint="default"/>
          <w:lang w:val="sr-Latn-RS" w:eastAsia="zh-CN"/>
        </w:rPr>
        <w:fldChar w:fldCharType="end"/>
      </w:r>
    </w:p>
    <w:p>
      <w:pPr>
        <w:rPr>
          <w:rStyle w:val="6"/>
          <w:rFonts w:hint="default"/>
          <w:lang w:val="sr-Latn-RS" w:eastAsia="zh-CN"/>
        </w:rPr>
      </w:pPr>
    </w:p>
    <w:p>
      <w:pPr>
        <w:pStyle w:val="15"/>
        <w:rPr>
          <w:lang w:val="sr-Latn-RS"/>
        </w:rPr>
      </w:pPr>
    </w:p>
    <w:p>
      <w:pPr>
        <w:rPr>
          <w:lang w:val="sr-Latn-RS" w:eastAsia="zh-CN" w:bidi="hi-IN"/>
        </w:rPr>
      </w:pPr>
      <w:r>
        <w:rPr>
          <w:rFonts w:hint="default"/>
          <w:lang w:val="en-US"/>
        </w:rPr>
        <w:t xml:space="preserve">In the WEB area, </w:t>
      </w:r>
      <w:r>
        <w:rPr>
          <w:lang w:val="sr-Latn-RS"/>
        </w:rPr>
        <w:t xml:space="preserve">I had the opportunity to work on several </w:t>
      </w:r>
      <w:r>
        <w:rPr>
          <w:rFonts w:hint="default"/>
          <w:lang w:val="en-US"/>
        </w:rPr>
        <w:t xml:space="preserve">PHP and .NET </w:t>
      </w:r>
      <w:r>
        <w:rPr>
          <w:lang w:val="sr-Latn-RS"/>
        </w:rPr>
        <w:t xml:space="preserve">projects, some of which were quite demanding (all </w:t>
      </w:r>
      <w:r>
        <w:rPr>
          <w:rFonts w:hint="default"/>
          <w:lang w:val="en-US"/>
        </w:rPr>
        <w:t xml:space="preserve">of them </w:t>
      </w:r>
      <w:r>
        <w:rPr>
          <w:lang w:val="sr-Latn-RS"/>
        </w:rPr>
        <w:t>for foreign clients).</w:t>
      </w:r>
    </w:p>
    <w:p>
      <w:pPr>
        <w:rPr>
          <w:lang w:val="sr-Latn-RS" w:eastAsia="zh-CN" w:bidi="hi-IN"/>
        </w:rPr>
      </w:pPr>
    </w:p>
    <w:p>
      <w:pPr>
        <w:rPr>
          <w:lang w:val="sr-Latn-RS"/>
        </w:rPr>
      </w:pPr>
      <w:r>
        <w:rPr>
          <w:lang w:val="sr-Latn-RS"/>
        </w:rPr>
        <w:t>Also, my general experience in programming c</w:t>
      </w:r>
      <w:r>
        <w:rPr>
          <w:rFonts w:hint="default"/>
          <w:lang w:val="en-US"/>
        </w:rPr>
        <w:t>ould</w:t>
      </w:r>
      <w:r>
        <w:rPr>
          <w:lang w:val="sr-Latn-RS"/>
        </w:rPr>
        <w:t xml:space="preserve"> enable a more efficient way of working.</w:t>
      </w:r>
    </w:p>
    <w:p>
      <w:pPr>
        <w:rPr>
          <w:lang w:val="sr-Latn-RS"/>
        </w:rPr>
      </w:pPr>
    </w:p>
    <w:p>
      <w:pPr>
        <w:pStyle w:val="15"/>
        <w:rPr>
          <w:lang w:val="sr-Latn-RS"/>
        </w:rPr>
      </w:pPr>
    </w:p>
    <w:p>
      <w:pPr>
        <w:rPr>
          <w:rFonts w:hint="default"/>
          <w:lang w:val="sr-Latn-RS" w:eastAsia="zh-CN"/>
        </w:rPr>
      </w:pPr>
      <w:r>
        <w:rPr>
          <w:rFonts w:hint="default"/>
          <w:lang w:val="sr-Latn-RS" w:eastAsia="zh-CN"/>
        </w:rPr>
        <w:t>I spent most of last year learning, primarily Symfony and WordPress.</w:t>
      </w:r>
    </w:p>
    <w:p>
      <w:pPr>
        <w:rPr>
          <w:rFonts w:hint="default"/>
          <w:lang w:val="sr-Latn-RS" w:eastAsia="zh-CN"/>
        </w:rPr>
      </w:pPr>
    </w:p>
    <w:p>
      <w:pPr>
        <w:pStyle w:val="13"/>
      </w:pPr>
      <w:r>
        <w:rPr>
          <w:rFonts w:hint="default"/>
          <w:lang w:val="en-US"/>
        </w:rPr>
        <w:t>For example, h</w:t>
      </w:r>
      <w:r>
        <w:rPr>
          <w:lang w:val="sr-Latn-RS"/>
        </w:rPr>
        <w:t>ere are some features of my work environment for WordPress projects:</w:t>
      </w:r>
    </w:p>
    <w:p>
      <w:pPr>
        <w:pStyle w:val="13"/>
        <w:rPr>
          <w:lang w:val="sr-Latn-RS"/>
        </w:rPr>
      </w:pPr>
    </w:p>
    <w:p>
      <w:pPr>
        <w:rPr>
          <w:lang w:val="sr-Latn-RS"/>
        </w:rPr>
      </w:pPr>
      <w:r>
        <w:rPr>
          <w:lang w:val="sr-Latn-RS"/>
        </w:rPr>
        <w:t>---</w:t>
      </w:r>
    </w:p>
    <w:p>
      <w:r>
        <w:rPr>
          <w:lang w:val="sr-Latn-RS"/>
        </w:rPr>
        <w:t>list of containers from docker-compose.yml</w:t>
      </w:r>
    </w:p>
    <w:p>
      <w:r>
        <w:rPr>
          <w:lang w:val="sr-Latn-RS"/>
        </w:rPr>
        <w:tab/>
      </w:r>
      <w:r>
        <w:rPr>
          <w:lang w:val="sr-Latn-RS"/>
        </w:rPr>
        <w:t>nginx</w:t>
      </w:r>
    </w:p>
    <w:p>
      <w:r>
        <w:rPr>
          <w:lang w:val="sr-Latn-RS"/>
        </w:rPr>
        <w:tab/>
      </w:r>
      <w:r>
        <w:rPr>
          <w:lang w:val="sr-Latn-RS"/>
        </w:rPr>
        <w:t xml:space="preserve">wordpress </w:t>
      </w:r>
    </w:p>
    <w:p>
      <w:r>
        <w:rPr>
          <w:lang w:val="sr-Latn-RS"/>
        </w:rPr>
        <w:tab/>
      </w:r>
      <w:r>
        <w:rPr>
          <w:lang w:val="sr-Latn-RS"/>
        </w:rPr>
        <w:t>php-cli</w:t>
      </w:r>
    </w:p>
    <w:p>
      <w:r>
        <w:rPr>
          <w:lang w:val="sr-Latn-RS"/>
        </w:rPr>
        <w:tab/>
      </w:r>
      <w:r>
        <w:rPr>
          <w:lang w:val="sr-Latn-RS"/>
        </w:rPr>
        <w:t>mysql</w:t>
      </w:r>
    </w:p>
    <w:p>
      <w:r>
        <w:rPr>
          <w:lang w:val="sr-Latn-RS"/>
        </w:rPr>
        <w:tab/>
      </w:r>
      <w:r>
        <w:rPr>
          <w:lang w:val="sr-Latn-RS"/>
        </w:rPr>
        <w:t>phpmyadmin</w:t>
      </w:r>
    </w:p>
    <w:p>
      <w:r>
        <w:rPr>
          <w:lang w:val="sr-Latn-RS"/>
        </w:rPr>
        <w:tab/>
      </w:r>
      <w:r>
        <w:rPr>
          <w:lang w:val="sr-Latn-RS"/>
        </w:rPr>
        <w:t>cron</w:t>
      </w:r>
    </w:p>
    <w:p>
      <w:r>
        <w:rPr>
          <w:lang w:val="sr-Latn-RS"/>
        </w:rPr>
        <w:tab/>
      </w:r>
      <w:r>
        <w:rPr>
          <w:lang w:val="sr-Latn-RS"/>
        </w:rPr>
        <w:t>redis</w:t>
      </w:r>
    </w:p>
    <w:p>
      <w:r>
        <w:rPr>
          <w:lang w:val="sr-Latn-RS"/>
        </w:rPr>
        <w:tab/>
      </w:r>
      <w:r>
        <w:rPr>
          <w:lang w:val="sr-Latn-RS"/>
        </w:rPr>
        <w:t>redis-helper</w:t>
      </w:r>
    </w:p>
    <w:p>
      <w:r>
        <w:rPr>
          <w:lang w:val="sr-Latn-RS"/>
        </w:rPr>
        <w:tab/>
      </w:r>
      <w:r>
        <w:rPr>
          <w:lang w:val="sr-Latn-RS"/>
        </w:rPr>
        <w:t>redis-commander</w:t>
      </w:r>
    </w:p>
    <w:p>
      <w:r>
        <w:rPr>
          <w:lang w:val="sr-Latn-RS"/>
        </w:rPr>
        <w:tab/>
      </w:r>
      <w:r>
        <w:rPr>
          <w:lang w:val="sr-Latn-RS"/>
        </w:rPr>
        <w:t>node-cli</w:t>
      </w:r>
    </w:p>
    <w:p>
      <w:r>
        <w:rPr>
          <w:lang w:val="sr-Latn-RS"/>
        </w:rPr>
        <w:tab/>
      </w:r>
      <w:r>
        <w:rPr>
          <w:lang w:val="sr-Latn-RS"/>
        </w:rPr>
        <w:t>node-watch</w:t>
      </w:r>
    </w:p>
    <w:p>
      <w:r>
        <w:rPr>
          <w:lang w:val="sr-Latn-RS"/>
        </w:rPr>
        <w:tab/>
      </w:r>
      <w:r>
        <w:rPr>
          <w:lang w:val="sr-Latn-RS"/>
        </w:rPr>
        <w:t>mailhog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r>
        <w:rPr>
          <w:lang w:val="sr-Latn-RS"/>
        </w:rPr>
        <w:t>---</w:t>
      </w:r>
    </w:p>
    <w:p>
      <w:r>
        <w:rPr>
          <w:lang w:val="sr-Latn-RS"/>
        </w:rPr>
        <w:t>All plugin and theme code (except templates) is object oriented (the composer autoloader is used).</w:t>
      </w:r>
    </w:p>
    <w:p>
      <w:r>
        <w:rPr>
          <w:lang w:val="sr-Latn-RS"/>
        </w:rPr>
        <w:t>This allows for better organization and a clean name space.</w:t>
      </w:r>
    </w:p>
    <w:p>
      <w:r>
        <w:rPr>
          <w:lang w:val="sr-Latn-RS"/>
        </w:rPr>
        <w:t>For example, here is the contents of the functions.php file in the theme:</w:t>
      </w:r>
    </w:p>
    <w:p>
      <w:pPr>
        <w:rPr>
          <w:lang w:val="sr-Latn-RS"/>
        </w:rPr>
      </w:pPr>
    </w:p>
    <w:p>
      <w:pPr>
        <w:pStyle w:val="12"/>
      </w:pPr>
      <w:r>
        <w:t>&lt;?php</w:t>
      </w:r>
      <w:r>
        <w:br w:type="textWrapping"/>
      </w:r>
      <w:r>
        <w:br w:type="textWrapping"/>
      </w:r>
      <w:r>
        <w:t>require __DIR__ . '/vendor/autoload.php';</w:t>
      </w:r>
      <w:r>
        <w:br w:type="textWrapping"/>
      </w:r>
      <w:r>
        <w:br w:type="textWrapping"/>
      </w:r>
      <w:r>
        <w:t>use Adev\Apptheme\Theme;</w:t>
      </w:r>
      <w:r>
        <w:br w:type="textWrapping"/>
      </w:r>
      <w:r>
        <w:br w:type="textWrapping"/>
      </w:r>
      <w:r>
        <w:t xml:space="preserve">Theme::init(); 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r>
        <w:rPr>
          <w:lang w:val="sr-Latn-RS"/>
        </w:rPr>
        <w:t>---</w:t>
      </w:r>
    </w:p>
    <w:p>
      <w:r>
        <w:rPr>
          <w:lang w:val="sr-Latn-RS"/>
        </w:rPr>
        <w:t>Webpack.config.js (webpack 5) allows generating any number of css and js files for the theme and plugin.</w:t>
      </w:r>
    </w:p>
    <w:p>
      <w:r>
        <w:rPr>
          <w:lang w:val="sr-Latn-RS"/>
        </w:rPr>
        <w:t>Scss and Bootstrap are used, but only the necessary components of the framework are extracted.</w:t>
      </w:r>
    </w:p>
    <w:p>
      <w:r>
        <w:rPr>
          <w:lang w:val="sr-Latn-RS"/>
        </w:rPr>
        <w:t>There is also a variant of using a gulp file.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r>
        <w:rPr>
          <w:lang w:val="sr-Latn-RS"/>
        </w:rPr>
        <w:t>---</w:t>
      </w:r>
    </w:p>
    <w:p>
      <w:pPr>
        <w:rPr>
          <w:lang w:val="sr-Latn-RS"/>
        </w:rPr>
      </w:pPr>
      <w:r>
        <w:rPr>
          <w:lang w:val="sr-Latn-RS"/>
        </w:rPr>
        <w:t>The configuration allows the creation of custom gutenberg blocks.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r>
        <w:rPr>
          <w:lang w:val="sr-Latn-RS"/>
        </w:rPr>
        <w:t>---</w:t>
      </w:r>
    </w:p>
    <w:p>
      <w:pPr>
        <w:rPr>
          <w:lang w:val="sr-Latn-RS" w:eastAsia="zh-CN" w:bidi="hi-IN"/>
        </w:rPr>
      </w:pPr>
      <w:r>
        <w:rPr>
          <w:lang w:val="sr-Latn-RS" w:eastAsia="zh-CN" w:bidi="hi-IN"/>
        </w:rPr>
        <w:t>As a complete replacement for ACF Pro (including flexible content) I used Carbon Fields (free). The lack of validation brought me back to ACF.</w:t>
      </w:r>
    </w:p>
    <w:p>
      <w:pPr>
        <w:rPr>
          <w:lang w:val="sr-Latn-RS" w:eastAsia="zh-CN" w:bidi="hi-IN"/>
        </w:rPr>
      </w:pPr>
      <w:r>
        <w:rPr>
          <w:lang w:val="sr-Latn-RS" w:eastAsia="zh-CN" w:bidi="hi-IN"/>
        </w:rPr>
        <w:t>Of course, ACF Pro remains the de-facto standard.</w:t>
      </w:r>
    </w:p>
    <w:p>
      <w:pPr>
        <w:rPr>
          <w:lang w:val="sr-Latn-RS"/>
        </w:rPr>
      </w:pPr>
    </w:p>
    <w:p>
      <w:pPr>
        <w:pStyle w:val="15"/>
      </w:pPr>
    </w:p>
    <w:p>
      <w:pPr>
        <w:rPr>
          <w:lang w:val="en-US"/>
        </w:rPr>
      </w:pPr>
      <w:r>
        <w:rPr>
          <w:lang w:val="en-US"/>
        </w:rPr>
        <w:t xml:space="preserve">Here is my </w:t>
      </w:r>
      <w:r>
        <w:rPr>
          <w:rFonts w:hint="default"/>
          <w:lang w:val="en-US"/>
        </w:rPr>
        <w:t>resume</w:t>
      </w:r>
      <w:r>
        <w:rPr>
          <w:lang w:val="en-US"/>
        </w:rPr>
        <w:t>:</w:t>
      </w:r>
    </w:p>
    <w:p>
      <w:pPr>
        <w:rPr>
          <w:lang w:val="en-US"/>
        </w:rPr>
      </w:pPr>
    </w:p>
    <w:p>
      <w:pPr>
        <w:pStyle w:val="15"/>
        <w:rPr>
          <w:lang w:val="sr-Latn-RS" w:eastAsia="zh-CN" w:bidi="hi-IN"/>
        </w:rPr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color w:val="000000"/>
          <w:lang w:val="hr-HR"/>
        </w:rPr>
        <w:t>WEB Development</w:t>
      </w:r>
    </w:p>
    <w:p>
      <w:pPr>
        <w:pStyle w:val="15"/>
        <w:rPr>
          <w:lang w:val="sr-Latn-RS" w:eastAsia="zh-CN" w:bidi="hi-IN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hint="default" w:eastAsia="Liberation Serif" w:cs="Liberation Serif"/>
          <w:color w:val="000000"/>
          <w:kern w:val="0"/>
          <w:sz w:val="24"/>
          <w:szCs w:val="24"/>
          <w:lang w:val="en-US" w:eastAsia="zh-CN" w:bidi="ar"/>
        </w:rPr>
        <w:t>April</w:t>
      </w: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 xml:space="preserve"> 2020 -</w:t>
      </w:r>
    </w:p>
    <w:p>
      <w:pPr>
        <w:pStyle w:val="15"/>
        <w:rPr>
          <w:lang w:val="sr-Latn-RS" w:eastAsia="zh-CN" w:bidi="hi-IN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>learning period</w:t>
      </w:r>
    </w:p>
    <w:p>
      <w:pPr>
        <w:rPr>
          <w:lang w:val="sr-Latn"/>
        </w:rPr>
      </w:pPr>
      <w:r>
        <w:rPr>
          <w:lang w:val="sr-Latn"/>
        </w:rPr>
        <w:t xml:space="preserve">- Docker 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(DevOps)</w:t>
      </w:r>
    </w:p>
    <w:p>
      <w:r>
        <w:rPr>
          <w:lang w:val="sr-Latn"/>
        </w:rPr>
        <w:t>- Symfony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(PHP, Docker, nginx, Redis, RabitMQ, Postgres, MySql)</w:t>
      </w:r>
    </w:p>
    <w:p>
      <w:r>
        <w:rPr>
          <w:lang w:val="sr-Latn"/>
        </w:rPr>
        <w:t>- WordPress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(PHP, Docker, nginx, Redis, MySql)</w:t>
      </w:r>
    </w:p>
    <w:p>
      <w:r>
        <w:rPr>
          <w:lang w:val="sr-Latn"/>
        </w:rPr>
        <w:t>- Laravel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(PHP, Docker, nginx, Redis, MySql)</w:t>
      </w:r>
    </w:p>
    <w:p>
      <w:r>
        <w:rPr>
          <w:lang w:val="sr-Latn"/>
        </w:rPr>
        <w:t>- React (hooks)</w:t>
      </w:r>
      <w:r>
        <w:rPr>
          <w:lang w:val="sr-Latn-RS"/>
        </w:rPr>
        <w:tab/>
      </w:r>
      <w:r>
        <w:rPr>
          <w:lang w:val="sr-Latn"/>
        </w:rPr>
        <w:t>(JS, Docker)</w:t>
      </w:r>
    </w:p>
    <w:p>
      <w:r>
        <w:rPr>
          <w:lang w:val="sr-Latn"/>
        </w:rPr>
        <w:t xml:space="preserve">- Front End </w:t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"/>
        </w:rPr>
        <w:t>(CSS, SCSS, Bootstrap, Webpack, Gulp)</w:t>
      </w:r>
    </w:p>
    <w:p>
      <w:r>
        <w:rPr>
          <w:lang w:val="sr-Latn"/>
        </w:rPr>
        <w:t>- WordPress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</w:t>
      </w:r>
      <w:r>
        <w:rPr>
          <w:rFonts w:hint="default"/>
          <w:lang w:val="sr-Latn-RS"/>
        </w:rPr>
        <w:t>custom gutenberg blocks</w:t>
      </w:r>
      <w:r>
        <w:rPr>
          <w:lang w:val="sr-Latn"/>
        </w:rPr>
        <w:t>)</w:t>
      </w:r>
    </w:p>
    <w:p>
      <w:pPr>
        <w:rPr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>April 2019 - January 2020</w:t>
      </w:r>
    </w:p>
    <w:p>
      <w:pPr>
        <w:pStyle w:val="15"/>
        <w:rPr>
          <w:lang w:val="sr-Latn-RS" w:eastAsia="zh-CN" w:bidi="hi-IN"/>
        </w:rPr>
      </w:pPr>
    </w:p>
    <w:p>
      <w:pPr>
        <w:rPr>
          <w:lang w:val="sr-Latn"/>
        </w:rPr>
      </w:pPr>
      <w:r>
        <w:rPr>
          <w:lang w:val="sr-Latn"/>
        </w:rPr>
        <w:t xml:space="preserve">full-time </w:t>
      </w:r>
      <w:r>
        <w:rPr>
          <w:rFonts w:hint="default"/>
          <w:lang w:val="sr-Latn-RS"/>
        </w:rPr>
        <w:t>remote</w:t>
      </w:r>
      <w:r>
        <w:rPr>
          <w:lang w:val="sr-Latn"/>
        </w:rPr>
        <w:t xml:space="preserve"> </w:t>
      </w:r>
      <w:r>
        <w:rPr>
          <w:rFonts w:hint="default"/>
          <w:lang w:val="en-US"/>
        </w:rPr>
        <w:t>for</w:t>
      </w:r>
      <w:r>
        <w:rPr>
          <w:lang w:val="sr-Latn"/>
        </w:rPr>
        <w:t>: Vega, Novi Sad</w:t>
      </w:r>
      <w:r>
        <w:rPr>
          <w:lang w:val="sr-Latn"/>
        </w:rPr>
        <w:br w:type="textWrapping"/>
      </w:r>
      <w:r>
        <w:rPr>
          <w:lang w:val="sr-Latn"/>
        </w:rPr>
        <w:t xml:space="preserve">- DevOps 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</w:t>
      </w:r>
      <w:r>
        <w:rPr>
          <w:rFonts w:hint="default"/>
          <w:lang w:val="en-US"/>
        </w:rPr>
        <w:t xml:space="preserve">Docker, </w:t>
      </w:r>
      <w:r>
        <w:rPr>
          <w:lang w:val="sr-Latn"/>
        </w:rPr>
        <w:t>Google Cloud Platform, Cloudflare, Ansible, Capistrano)</w:t>
      </w:r>
    </w:p>
    <w:p>
      <w:pPr>
        <w:rPr>
          <w:lang w:val="sr-Latn"/>
        </w:rPr>
      </w:pPr>
      <w:r>
        <w:rPr>
          <w:lang w:val="sr-Latn"/>
        </w:rPr>
        <w:t xml:space="preserve">- Perch Runway </w:t>
      </w:r>
      <w:r>
        <w:rPr>
          <w:lang w:val="sr-Latn"/>
        </w:rPr>
        <w:tab/>
      </w:r>
      <w:r>
        <w:rPr>
          <w:lang w:val="sr-Latn"/>
        </w:rPr>
        <w:t>(PHP CMS)</w:t>
      </w:r>
    </w:p>
    <w:p>
      <w:pPr>
        <w:rPr>
          <w:lang w:val="sr-Latn"/>
        </w:rPr>
      </w:pPr>
      <w:r>
        <w:rPr>
          <w:lang w:val="sr-Latn"/>
        </w:rPr>
        <w:t>- Sitecore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 xml:space="preserve">(.NET C# </w:t>
      </w:r>
      <w:r>
        <w:rPr>
          <w:lang w:val="sr-Latn-RS"/>
        </w:rPr>
        <w:t>CMS</w:t>
      </w:r>
      <w:r>
        <w:rPr>
          <w:lang w:val="sr-Latn"/>
        </w:rPr>
        <w:t>)</w:t>
      </w:r>
    </w:p>
    <w:p>
      <w:pPr>
        <w:rPr>
          <w:lang w:val="en-US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>July 2018 - March 2019</w:t>
      </w:r>
    </w:p>
    <w:p>
      <w:pPr>
        <w:pStyle w:val="15"/>
        <w:rPr>
          <w:lang w:val="sr-Latn-RS" w:eastAsia="zh-CN" w:bidi="hi-IN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>learning period</w:t>
      </w: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br w:type="textWrapping"/>
      </w:r>
      <w:r>
        <w:rPr>
          <w:lang w:val="sr-Latn"/>
        </w:rPr>
        <w:t xml:space="preserve">- Docker 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(DevOps)</w:t>
      </w:r>
    </w:p>
    <w:p>
      <w:pPr>
        <w:rPr>
          <w:lang w:val="sr-Latn"/>
        </w:rPr>
      </w:pPr>
      <w:r>
        <w:rPr>
          <w:lang w:val="sr-Latn"/>
        </w:rPr>
        <w:t xml:space="preserve">- Node, Express </w:t>
      </w:r>
      <w:r>
        <w:rPr>
          <w:lang w:val="sr-Latn-RS"/>
        </w:rPr>
        <w:tab/>
      </w:r>
      <w:r>
        <w:rPr>
          <w:lang w:val="sr-Latn"/>
        </w:rPr>
        <w:t>(JS)</w:t>
      </w:r>
    </w:p>
    <w:p>
      <w:pPr>
        <w:rPr>
          <w:lang w:val="sr-Latn"/>
        </w:rPr>
      </w:pPr>
      <w:r>
        <w:rPr>
          <w:lang w:val="sr-Latn"/>
        </w:rPr>
        <w:t>- Angular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(JS)</w:t>
      </w:r>
    </w:p>
    <w:p>
      <w:pPr>
        <w:rPr>
          <w:lang w:val="sr-Latn"/>
        </w:rPr>
      </w:pPr>
      <w:r>
        <w:rPr>
          <w:lang w:val="sr-Latn"/>
        </w:rPr>
        <w:t xml:space="preserve">- Vue       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(JS)</w:t>
      </w:r>
    </w:p>
    <w:p>
      <w:pPr>
        <w:rPr>
          <w:lang w:val="sr-Latn"/>
        </w:rPr>
      </w:pPr>
      <w:r>
        <w:rPr>
          <w:lang w:val="sr-Latn"/>
        </w:rPr>
        <w:t xml:space="preserve">- React     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(JS)</w:t>
      </w:r>
    </w:p>
    <w:p>
      <w:pPr>
        <w:rPr>
          <w:lang w:val="sr-Latn"/>
        </w:rPr>
      </w:pPr>
      <w:r>
        <w:rPr>
          <w:lang w:val="sr-Latn"/>
        </w:rPr>
        <w:t>- Laravel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(PHP)</w:t>
      </w:r>
    </w:p>
    <w:p>
      <w:pPr>
        <w:rPr>
          <w:lang w:val="sr-Latn"/>
        </w:rPr>
      </w:pPr>
      <w:r>
        <w:rPr>
          <w:lang w:val="sr-Latn"/>
        </w:rPr>
        <w:t>- WordPress</w:t>
      </w:r>
      <w:r>
        <w:rPr>
          <w:lang w:val="sr-Latn"/>
        </w:rPr>
        <w:tab/>
      </w:r>
      <w:r>
        <w:rPr>
          <w:lang w:val="sr-Latn"/>
        </w:rPr>
        <w:tab/>
      </w:r>
      <w:r>
        <w:rPr>
          <w:lang w:val="sr-Latn"/>
        </w:rPr>
        <w:t>(PHP)</w:t>
      </w:r>
    </w:p>
    <w:p>
      <w:pPr>
        <w:rPr>
          <w:lang w:val="sr-Latn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color w:val="000000"/>
        </w:rPr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hr-HR" w:eastAsia="zh-CN" w:bidi="ar"/>
        </w:rPr>
        <w:t>October 2016 - June 2018</w:t>
      </w:r>
    </w:p>
    <w:p>
      <w:pPr>
        <w:pStyle w:val="15"/>
        <w:rPr>
          <w:lang w:val="sr-Latn-RS" w:eastAsia="zh-CN" w:bidi="hi-IN"/>
        </w:rPr>
      </w:pPr>
    </w:p>
    <w:p>
      <w:r>
        <w:rPr>
          <w:lang w:val="sr-Latn"/>
        </w:rPr>
        <w:t xml:space="preserve">full-time </w:t>
      </w:r>
      <w:r>
        <w:rPr>
          <w:rFonts w:hint="default"/>
          <w:lang w:val="sr-Latn-RS"/>
        </w:rPr>
        <w:t xml:space="preserve">remote </w:t>
      </w:r>
      <w:r>
        <w:rPr>
          <w:rFonts w:hint="default"/>
          <w:lang w:val="en-US"/>
        </w:rPr>
        <w:t>for</w:t>
      </w:r>
      <w:r>
        <w:rPr>
          <w:lang w:val="sr-Latn"/>
        </w:rPr>
        <w:t>: Vega, Novi Sad</w:t>
      </w:r>
    </w:p>
    <w:p>
      <w:pPr>
        <w:rPr>
          <w:lang w:val="sr-Latn"/>
        </w:rPr>
      </w:pPr>
    </w:p>
    <w:p>
      <w:r>
        <w:rPr>
          <w:lang w:val="sr-Latn"/>
        </w:rPr>
        <w:t>- Umbraco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(.NET C# CMS)</w:t>
      </w:r>
    </w:p>
    <w:p>
      <w:pPr>
        <w:rPr>
          <w:lang w:val="sr-Latn"/>
        </w:rPr>
      </w:pPr>
      <w:r>
        <w:rPr>
          <w:lang w:val="sr-Latn"/>
        </w:rPr>
        <w:t>- WordPress</w:t>
      </w:r>
      <w:r>
        <w:rPr>
          <w:lang w:val="sr-Latn-RS"/>
        </w:rPr>
        <w:t xml:space="preserve">    </w:t>
      </w:r>
      <w:r>
        <w:rPr>
          <w:lang w:val="sr-Latn-RS"/>
        </w:rPr>
        <w:tab/>
      </w:r>
      <w:r>
        <w:rPr>
          <w:lang w:val="sr-Latn"/>
        </w:rPr>
        <w:t>(PHP CMS)</w:t>
      </w:r>
    </w:p>
    <w:p>
      <w:pPr>
        <w:rPr>
          <w:lang w:val="sr-Latn"/>
        </w:rPr>
      </w:pPr>
      <w:r>
        <w:rPr>
          <w:lang w:val="sr-Latn"/>
        </w:rPr>
        <w:t>- Drupal</w:t>
      </w:r>
      <w:r>
        <w:rPr>
          <w:lang w:val="sr-Latn"/>
        </w:rPr>
        <w:tab/>
      </w:r>
      <w:r>
        <w:rPr>
          <w:lang w:val="sr-Latn-RS"/>
        </w:rPr>
        <w:tab/>
      </w:r>
      <w:r>
        <w:rPr>
          <w:lang w:val="sr-Latn"/>
        </w:rPr>
        <w:t>(PHP CMS)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Here is my short IT biography: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I was born in 1960.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…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- 1979-1984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studied at the ETF Beograd: Technical Physics Department - Nuclear Engineering </w:t>
      </w:r>
    </w:p>
    <w:p>
      <w:pPr>
        <w:numPr>
          <w:ilvl w:val="1"/>
          <w:numId w:val="1"/>
        </w:numPr>
      </w:pPr>
      <w:r>
        <w:rPr>
          <w:lang w:val="en-US"/>
        </w:rPr>
        <w:t>grade average over 9, but I have not graduated</w:t>
      </w:r>
    </w:p>
    <w:p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passed FORTRAN exam on the IBM Mainframe computer (programs were packs of punched cards)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…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Mid 90s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became interested in programming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- 1997-1999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wrote several programs </w:t>
      </w:r>
    </w:p>
    <w:p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among others, a program for optimal movement of workers during the collection of goods at a wholesaler warehouse (Platform: MS Access, MS Excel)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- 2000-2002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decided to become a professional programmer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wrote several programs for customers (Platform: VB6, MS Jet, MS Word, MS Outlook)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- 2003</w:t>
      </w:r>
    </w:p>
    <w:p>
      <w:pPr>
        <w:numPr>
          <w:ilvl w:val="0"/>
          <w:numId w:val="5"/>
        </w:numPr>
      </w:pPr>
      <w:r>
        <w:rPr>
          <w:lang w:val="en-US"/>
        </w:rPr>
        <w:t>worked for a US software company (software for oil companies) on following tasks:</w:t>
      </w:r>
    </w:p>
    <w:p>
      <w:pPr>
        <w:numPr>
          <w:ilvl w:val="1"/>
          <w:numId w:val="5"/>
        </w:numPr>
      </w:pPr>
      <w:r>
        <w:rPr>
          <w:lang w:val="en-US"/>
        </w:rPr>
        <w:t>making the CT (coil tubing) calculator for BP offshore oil platforms (Platform: VB6)</w:t>
      </w:r>
    </w:p>
    <w:p>
      <w:pPr>
        <w:numPr>
          <w:ilvl w:val="1"/>
          <w:numId w:val="5"/>
        </w:numPr>
      </w:pPr>
      <w:r>
        <w:rPr>
          <w:lang w:val="en-US"/>
        </w:rPr>
        <w:t>optimization of CT solutions: differential equations (Platform: FORTRAN, VB6)</w:t>
      </w:r>
    </w:p>
    <w:p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optimization of CT solutions: FEA method (Platform: FORTRAN, VB6)</w:t>
      </w:r>
    </w:p>
    <w:p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3D display of a CT tool position inside directionally drilled oil wellbores (Platform: FORTRAN, VB6, OpenGL)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- 2004-2005</w:t>
      </w:r>
    </w:p>
    <w:p>
      <w:pPr>
        <w:numPr>
          <w:ilvl w:val="0"/>
          <w:numId w:val="6"/>
        </w:numPr>
      </w:pPr>
      <w:r>
        <w:rPr>
          <w:lang w:val="en-US"/>
        </w:rPr>
        <w:t>made the wiapps (Windows Internet Applications) software factory (platform: C #, .NET 2.0; the target platform: VB6, MS Jet)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- 2006-2007</w:t>
      </w:r>
    </w:p>
    <w:p>
      <w:pPr>
        <w:numPr>
          <w:ilvl w:val="0"/>
          <w:numId w:val="7"/>
        </w:numPr>
      </w:pPr>
      <w:r>
        <w:rPr>
          <w:lang w:val="en-US"/>
        </w:rPr>
        <w:t xml:space="preserve">expanded the wiapps factory for the production of client-server applications (target platform: VB6, MS SQL Server 2000)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- 2008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made a business client-server application using the wiapps factory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- 2009-2011</w:t>
      </w:r>
    </w:p>
    <w:p>
      <w:pPr>
        <w:numPr>
          <w:ilvl w:val="0"/>
          <w:numId w:val="9"/>
        </w:numPr>
      </w:pPr>
      <w:r>
        <w:rPr>
          <w:lang w:val="en-US"/>
        </w:rPr>
        <w:t>expanded the wiapps factory for the production of 3-tier SaaS applications (target platform: .NET 3.5, WCF, WPF, Click Once, MS SQL Server 2008)</w:t>
      </w:r>
    </w:p>
    <w:p>
      <w:pPr>
        <w:rPr>
          <w:lang w:val="en-US"/>
        </w:rPr>
      </w:pPr>
      <w:r>
        <w:rPr>
          <w:lang w:val="en-US"/>
        </w:rPr>
        <w:t>- 2012-2014</w:t>
      </w:r>
    </w:p>
    <w:p>
      <w:pPr>
        <w:numPr>
          <w:ilvl w:val="0"/>
          <w:numId w:val="10"/>
        </w:numPr>
      </w:pPr>
      <w:r>
        <w:rPr>
          <w:lang w:val="en-US"/>
        </w:rPr>
        <w:t>added support for FreeBSD + PostgreSQL to the wiapps factory</w:t>
      </w:r>
    </w:p>
    <w:p>
      <w:pPr>
        <w:numPr>
          <w:ilvl w:val="0"/>
          <w:numId w:val="10"/>
        </w:numPr>
      </w:pPr>
      <w:r>
        <w:rPr>
          <w:lang w:val="en-US"/>
        </w:rPr>
        <w:t>worked on the database maintenance automation for the wiapps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- 2015</w:t>
      </w:r>
    </w:p>
    <w:p>
      <w:pPr>
        <w:numPr>
          <w:ilvl w:val="0"/>
          <w:numId w:val="11"/>
        </w:numPr>
      </w:pPr>
      <w:r>
        <w:rPr>
          <w:lang w:val="en-US"/>
        </w:rPr>
        <w:t>for my own use significantly optimized an (probably the best) open source CSP (Constraint Satisfaction Problem) toolkit (Platform: C ++)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- 2016</w:t>
      </w:r>
    </w:p>
    <w:p>
      <w:pPr>
        <w:numPr>
          <w:ilvl w:val="0"/>
          <w:numId w:val="12"/>
        </w:numPr>
      </w:pPr>
      <w:bookmarkStart w:id="0" w:name="__DdeLink__119_1022619928"/>
      <w:bookmarkEnd w:id="0"/>
      <w:r>
        <w:rPr>
          <w:lang w:val="en-US"/>
        </w:rPr>
        <w:t>continued work on the database maintenance automation for the wiapps</w:t>
      </w:r>
    </w:p>
    <w:p>
      <w:pPr>
        <w:rPr>
          <w:rFonts w:hint="default"/>
          <w:lang w:val="en-US"/>
        </w:rPr>
      </w:pPr>
    </w:p>
    <w:p>
      <w:pPr>
        <w:pStyle w:val="15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sr-Latn-RS" w:eastAsia="zh-CN" w:bidi="hi-IN"/>
        </w:rPr>
      </w:pPr>
      <w:r>
        <w:rPr>
          <w:rFonts w:hint="default"/>
          <w:lang w:val="en-US"/>
        </w:rPr>
        <w:t xml:space="preserve">I </w:t>
      </w:r>
      <w:r>
        <w:t xml:space="preserve">look forward to hearing from you. </w:t>
      </w:r>
    </w:p>
    <w:p>
      <w:pPr>
        <w:rPr>
          <w:lang w:val="sr-Latn-RS" w:eastAsia="zh-CN" w:bidi="hi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Kind regards,</w:t>
      </w:r>
    </w:p>
    <w:p>
      <w:r>
        <w:t xml:space="preserve">Branko </w:t>
      </w:r>
      <w:r>
        <w:rPr>
          <w:lang w:val="sr-Latn-RS"/>
        </w:rPr>
        <w:t>S</w:t>
      </w:r>
      <w:r>
        <w:t>olaja</w:t>
      </w:r>
    </w:p>
    <w:p>
      <w:r>
        <w:t xml:space="preserve"> 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EE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EE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Mono">
    <w:panose1 w:val="02070409020205020404"/>
    <w:charset w:val="EE"/>
    <w:family w:val="roman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EE"/>
    <w:family w:val="roman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7675DD"/>
    <w:rsid w:val="0937309D"/>
    <w:rsid w:val="0B5C45AD"/>
    <w:rsid w:val="101C62F6"/>
    <w:rsid w:val="15B6325E"/>
    <w:rsid w:val="2E724343"/>
    <w:rsid w:val="348F4660"/>
    <w:rsid w:val="35FC4744"/>
    <w:rsid w:val="3665755E"/>
    <w:rsid w:val="420A3890"/>
    <w:rsid w:val="4C720F69"/>
    <w:rsid w:val="68F734F2"/>
    <w:rsid w:val="69894D14"/>
    <w:rsid w:val="6D966B12"/>
    <w:rsid w:val="6F460AAC"/>
    <w:rsid w:val="73B529D1"/>
    <w:rsid w:val="7CDF70BF"/>
    <w:rsid w:val="7E201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6">
    <w:name w:val="FollowedHyperlink"/>
    <w:qFormat/>
    <w:uiPriority w:val="0"/>
    <w:rPr>
      <w:color w:val="800000"/>
      <w:u w:val="single"/>
      <w:lang w:val="zh-CN" w:eastAsia="zh-CN" w:bidi="zh-CN"/>
    </w:rPr>
  </w:style>
  <w:style w:type="character" w:styleId="7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8">
    <w:name w:val="List"/>
    <w:basedOn w:val="4"/>
    <w:qFormat/>
    <w:uiPriority w:val="0"/>
    <w:rPr>
      <w:rFonts w:cs="Mangal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2">
    <w:name w:val="Preformatted Text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customStyle="1" w:styleId="13">
    <w:name w:val="List Heading"/>
    <w:basedOn w:val="1"/>
    <w:next w:val="14"/>
    <w:qFormat/>
    <w:uiPriority w:val="0"/>
    <w:pPr>
      <w:ind w:firstLine="0"/>
    </w:pPr>
  </w:style>
  <w:style w:type="paragraph" w:customStyle="1" w:styleId="14">
    <w:name w:val="List Contents"/>
    <w:basedOn w:val="1"/>
    <w:qFormat/>
    <w:uiPriority w:val="0"/>
    <w:pPr>
      <w:ind w:left="567" w:firstLine="0"/>
    </w:pPr>
  </w:style>
  <w:style w:type="paragraph" w:customStyle="1" w:styleId="15">
    <w:name w:val="Horizontal Line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16">
    <w:name w:val="western"/>
    <w:qFormat/>
    <w:uiPriority w:val="0"/>
    <w:pPr>
      <w:jc w:val="left"/>
    </w:pPr>
    <w:rPr>
      <w:rFonts w:ascii="Liberation Serif" w:hAnsi="Liberation Serif" w:eastAsia="Liberation Serif" w:cs="Liberation Seri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D2D6D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252</Words>
  <Characters>1428</Characters>
  <Paragraphs>39</Paragraphs>
  <TotalTime>2</TotalTime>
  <ScaleCrop>false</ScaleCrop>
  <LinksUpToDate>false</LinksUpToDate>
  <CharactersWithSpaces>1662</CharactersWithSpaces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2020-12-25T11:52:00Z</dcterms:created>
  <dc:creator>shlab</dc:creator>
  <cp:lastModifiedBy>shlab</cp:lastModifiedBy>
  <dcterms:modified xsi:type="dcterms:W3CDTF">2021-02-01T12:23:56Z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